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rPr>
        <w:t>Python Code Analysis Report</w:t>
      </w:r>
    </w:p>
    <w:p>
      <w:pPr>
        <w:pStyle w:val="Heading1"/>
      </w:pPr>
      <w:r>
        <w:t>Summary</w:t>
      </w:r>
    </w:p>
    <w:p>
      <w:pPr>
        <w:pStyle w:val="Heading2"/>
      </w:pPr>
      <w:r>
        <w:t>Files Analyzed</w:t>
      </w:r>
    </w:p>
    <w:p>
      <w:r>
        <w:t>• app.py: 1 functions</w:t>
      </w:r>
    </w:p>
    <w:p>
      <w:r>
        <w:t>• main.py: 2 functions</w:t>
      </w:r>
    </w:p>
    <w:p>
      <w:r>
        <w:t>• src/analyzer.py: 1 functions</w:t>
      </w:r>
    </w:p>
    <w:p>
      <w:r>
        <w:t>• src/action.py: 1 functions</w:t>
      </w:r>
    </w:p>
    <w:p>
      <w:r>
        <w:t>• src/code_explainer/llm_integration.py: 1 functions</w:t>
      </w:r>
    </w:p>
    <w:p>
      <w:r>
        <w:t>• src/code_explainer/code_analyzer.py: 1 functions</w:t>
      </w:r>
    </w:p>
    <w:p>
      <w:r>
        <w:t>• src/code_explainer/cli.py: 1 functions</w:t>
      </w:r>
    </w:p>
    <w:p>
      <w:r>
        <w:t>• src/code_explainer/document_generator.py: 1 functions</w:t>
      </w:r>
    </w:p>
    <w:p>
      <w:r>
        <w:t>• tests/test_analyzer.py: 4 functions</w:t>
      </w:r>
    </w:p>
    <w:p>
      <w:r>
        <w:t>Total elements found: 13</w:t>
      </w:r>
    </w:p>
    <w:p>
      <w:pPr>
        <w:pStyle w:val="ListBullet"/>
      </w:pPr>
      <w:r>
        <w:t>• Functions: 13</w:t>
      </w:r>
    </w:p>
    <w:p>
      <w:pPr>
        <w:pStyle w:val="Heading1"/>
      </w:pPr>
      <w:r>
        <w:t>Code Structure</w:t>
      </w:r>
    </w:p>
    <w:p>
      <w:pPr>
        <w:pStyle w:val="Heading2"/>
      </w:pPr>
      <w:r>
        <w:t>File: app.py</w:t>
      </w:r>
    </w:p>
    <w:p>
      <w:pPr>
        <w:pStyle w:val="Heading3"/>
      </w:pPr>
      <w:r>
        <w:t>Function: main (Lines 7-77)</w:t>
      </w:r>
    </w:p>
    <w:p>
      <w:r>
        <w:t>Documentation:</w:t>
      </w:r>
    </w:p>
    <w:p>
      <w:pPr>
        <w:pStyle w:val="IntenseQuote"/>
      </w:pPr>
      <w:r>
        <w:t>Main application function.</w:t>
      </w:r>
    </w:p>
    <w:p>
      <w:r>
        <w:t>Source Code:</w:t>
      </w:r>
    </w:p>
    <w:p>
      <w:pPr>
        <w:pStyle w:val="Code"/>
      </w:pPr>
      <w:r>
        <w:t>def main():</w:t>
        <w:br/>
        <w:t xml:space="preserve">    """Main application function."""</w:t>
        <w:br/>
        <w:t xml:space="preserve">    st.set_page_config(</w:t>
        <w:br/>
        <w:t xml:space="preserve">        page_title="Python Code Explainer",</w:t>
        <w:br/>
        <w:t xml:space="preserve">        page_icon="🤖",</w:t>
        <w:br/>
        <w:t xml:space="preserve">        layout="wide"</w:t>
        <w:br/>
        <w:t xml:space="preserve">    )</w:t>
        <w:br/>
        <w:t xml:space="preserve">    </w:t>
        <w:br/>
        <w:t xml:space="preserve">    st.title("Python Code Explainer")</w:t>
        <w:br/>
        <w:t xml:space="preserve">    st.caption("Upload a Python file to analyze its structure and get explanations")</w:t>
        <w:br/>
        <w:t xml:space="preserve">    </w:t>
        <w:br/>
        <w:t xml:space="preserve">    # Sidebar for settings</w:t>
        <w:br/>
        <w:t xml:space="preserve">    with st.sidebar:</w:t>
        <w:br/>
        <w:t xml:space="preserve">        st.header("Settings")</w:t>
        <w:br/>
        <w:t xml:space="preserve">        model_name = st.selectbox(</w:t>
        <w:br/>
        <w:t xml:space="preserve">            "LLM Model",</w:t>
        <w:br/>
        <w:t xml:space="preserve">            ["llama2", "llama3", "mistral"],</w:t>
        <w:br/>
        <w:t xml:space="preserve">            index=0,</w:t>
        <w:br/>
        <w:t xml:space="preserve">            help="Select the language model to use for generating explanations"</w:t>
        <w:br/>
        <w:t xml:space="preserve">        )</w:t>
        <w:br/>
        <w:t xml:space="preserve">    </w:t>
        <w:br/>
        <w:t xml:space="preserve">    # File uploader</w:t>
        <w:br/>
        <w:t xml:space="preserve">    uploaded_file = st.file_uploader("Upload Python (.py) file", type="py")</w:t>
        <w:br/>
        <w:t xml:space="preserve">    </w:t>
        <w:br/>
        <w:t xml:space="preserve">    if uploaded_file:</w:t>
        <w:br/>
        <w:t xml:space="preserve">        try:</w:t>
        <w:br/>
        <w:t xml:space="preserve">            # Read and analyze the code</w:t>
        <w:br/>
        <w:t xml:space="preserve">            code = uploaded_file.read().decode()</w:t>
        <w:br/>
        <w:t xml:space="preserve">            code_elements = extract_elements(code)</w:t>
        <w:br/>
        <w:t xml:space="preserve">            </w:t>
        <w:br/>
        <w:t xml:space="preserve">            # Display code analysis</w:t>
        <w:br/>
        <w:t xml:space="preserve">            st.header("Code Analysis")</w:t>
        <w:br/>
        <w:t xml:space="preserve">            for el in code_elements:</w:t>
        <w:br/>
        <w:t xml:space="preserve">                with st.expander(f"{el['type']}: {el['name']} (Lines {el['start_line']}-{el['end_line']})"):</w:t>
        <w:br/>
        <w:t xml:space="preserve">                    st.caption(f"Location: Lines {el['start_line']}-{el['end_line']}")</w:t>
        <w:br/>
        <w:t xml:space="preserve">                    </w:t>
        <w:br/>
        <w:t xml:space="preserve">                    if el['args']:</w:t>
        <w:br/>
        <w:t xml:space="preserve">                        st.write(f"**Arguments:** `{', '.join(el['args'])}`")</w:t>
        <w:br/>
        <w:t xml:space="preserve">                    if el['type'] != 'Class' and el['has_return']:</w:t>
        <w:br/>
        <w:t xml:space="preserve">                        st.write("**Returns:** Yes")</w:t>
        <w:br/>
        <w:t xml:space="preserve">                        </w:t>
        <w:br/>
        <w:t xml:space="preserve">                    if el['docstring']:</w:t>
        <w:br/>
        <w:t xml:space="preserve">                        st.subheader("Documentation")</w:t>
        <w:br/>
        <w:t xml:space="preserve">                        st.text(el['docstring'])</w:t>
        <w:br/>
        <w:t xml:space="preserve">                    </w:t>
        <w:br/>
        <w:t xml:space="preserve">                    st.subheader("Source Code")</w:t>
        <w:br/>
        <w:t xml:space="preserve">                    st.code(el['source'], language='python')</w:t>
        <w:br/>
        <w:t xml:space="preserve">            </w:t>
        <w:br/>
        <w:t xml:space="preserve">            # Generate explanation</w:t>
        <w:br/>
        <w:t xml:space="preserve">            if st.button("Generate Explanation", type="primary"):</w:t>
        <w:br/>
        <w:t xml:space="preserve">                with st.spinner("Analyzing code with AI..."):</w:t>
        <w:br/>
        <w:t xml:space="preserve">                    try:</w:t>
        <w:br/>
        <w:t xml:space="preserve">                        explanation = generate_explanation(code_elements, model=model_name)</w:t>
        <w:br/>
        <w:t xml:space="preserve">                        st.success("AI Explanation:")</w:t>
        <w:br/>
        <w:t xml:space="preserve">                        st.write(explanation)</w:t>
        <w:br/>
        <w:t xml:space="preserve">                        </w:t>
        <w:br/>
        <w:t xml:space="preserve">                        # Generate and offer download of DOCX report</w:t>
        <w:br/>
        <w:t xml:space="preserve">                        doc_buffer = create_document(code_elements, explanation)</w:t>
        <w:br/>
        <w:t xml:space="preserve">                        if doc_buffer:</w:t>
        <w:br/>
        <w:t xml:space="preserve">                            st.download_button(</w:t>
        <w:br/>
        <w:t xml:space="preserve">                                label="📥 Download Analysis Report",</w:t>
        <w:br/>
        <w:t xml:space="preserve">                                data=doc_buffer,</w:t>
        <w:br/>
        <w:t xml:space="preserve">                                file_name="code_analysis_report.docx",</w:t>
        <w:br/>
        <w:t xml:space="preserve">                                mime="application/vnd.openxmlformats-officedocument.wordprocessingml.document"</w:t>
        <w:br/>
        <w:t xml:space="preserve">                            )</w:t>
        <w:br/>
        <w:t xml:space="preserve">                        </w:t>
        <w:br/>
        <w:t xml:space="preserve">                    except Exception as e:</w:t>
        <w:br/>
        <w:t xml:space="preserve">                        st.error(f"Error generating explanation: {str(e)}")</w:t>
        <w:br/>
        <w:t xml:space="preserve">            </w:t>
        <w:br/>
        <w:t xml:space="preserve">        except Exception as e:</w:t>
        <w:br/>
        <w:t xml:space="preserve">            st.error(f"Error processing file: {str(e)}")</w:t>
      </w:r>
    </w:p>
    <w:p/>
    <w:p>
      <w:r>
        <w:t>----------------------------------------</w:t>
      </w:r>
    </w:p>
    <w:p/>
    <w:p>
      <w:pPr>
        <w:pStyle w:val="Heading2"/>
      </w:pPr>
      <w:r>
        <w:t>File: main.py</w:t>
      </w:r>
    </w:p>
    <w:p>
      <w:pPr>
        <w:pStyle w:val="Heading3"/>
      </w:pPr>
      <w:r>
        <w:t>Function: extract_elements (Lines 14-47)</w:t>
      </w:r>
    </w:p>
    <w:p>
      <w:r>
        <w:t>Arguments: code</w:t>
      </w:r>
    </w:p>
    <w:p>
      <w:r>
        <w:t>Returns: Yes</w:t>
      </w:r>
    </w:p>
    <w:p>
      <w:r>
        <w:t>Documentation:</w:t>
      </w:r>
    </w:p>
    <w:p>
      <w:pPr>
        <w:pStyle w:val="IntenseQuote"/>
      </w:pPr>
      <w:r>
        <w:t>Extracts all top-level classes and functions with docstrings and source code.</w:t>
      </w:r>
    </w:p>
    <w:p>
      <w:r>
        <w:t>Source Code:</w:t>
      </w:r>
    </w:p>
    <w:p>
      <w:pPr>
        <w:pStyle w:val="Code"/>
      </w:pPr>
      <w:r>
        <w:t>def extract_elements(code):</w:t>
        <w:br/>
        <w:t xml:space="preserve">    """Extracts all top-level classes and functions with docstrings and source code."""</w:t>
        <w:br/>
        <w:t xml:space="preserve">    tree = ast.parse(code)</w:t>
        <w:br/>
        <w:t xml:space="preserve">    elements = []</w:t>
        <w:br/>
        <w:t xml:space="preserve">    for node in tree.body:</w:t>
        <w:br/>
        <w:t xml:space="preserve">        if isinstance(node, (ast.FunctionDef, ast.ClassDef, ast.AsyncFunctionDef)):</w:t>
        <w:br/>
        <w:t xml:space="preserve">            # Get basic info</w:t>
        <w:br/>
        <w:t xml:space="preserve">            element_type = node.__class__.__name__</w:t>
        <w:br/>
        <w:t xml:space="preserve">            name = node.name</w:t>
        <w:br/>
        <w:t xml:space="preserve">            doc = ast.get_docstring(node) or ""</w:t>
        <w:br/>
        <w:t xml:space="preserve">            </w:t>
        <w:br/>
        <w:t xml:space="preserve">            # Get full source code</w:t>
        <w:br/>
        <w:t xml:space="preserve">            src = ast.get_source_segment(code, node) or ""</w:t>
        <w:br/>
        <w:t xml:space="preserve">            </w:t>
        <w:br/>
        <w:t xml:space="preserve">            # Get line numbers</w:t>
        <w:br/>
        <w:t xml:space="preserve">            start_line = getattr(node, 'lineno', 0)</w:t>
        <w:br/>
        <w:t xml:space="preserve">            end_line = getattr(node, 'end_lineno', start_line)</w:t>
        <w:br/>
        <w:t xml:space="preserve">            </w:t>
        <w:br/>
        <w:t xml:space="preserve">            # Get function arguments if it's a function</w:t>
        <w:br/>
        <w:t xml:space="preserve">            args = []</w:t>
        <w:br/>
        <w:t xml:space="preserve">            if hasattr(node, 'args'):</w:t>
        <w:br/>
        <w:t xml:space="preserve">                args = [arg.arg for arg in node.args.args]</w:t>
        <w:br/>
        <w:t xml:space="preserve">            </w:t>
        <w:br/>
        <w:t xml:space="preserve">            elements.append({</w:t>
        <w:br/>
        <w:t xml:space="preserve">                'type': element_type.replace('Def', ''),  # 'FunctionDef' -&gt; 'Function', 'ClassDef' -&gt; 'Class'</w:t>
        <w:br/>
        <w:t xml:space="preserve">                'name': name,</w:t>
        <w:br/>
        <w:t xml:space="preserve">                'docstring': doc,</w:t>
        <w:br/>
        <w:t xml:space="preserve">                'source': src,</w:t>
        <w:br/>
        <w:t xml:space="preserve">                'start_line': start_line,</w:t>
        <w:br/>
        <w:t xml:space="preserve">                'end_line': end_line,</w:t>
        <w:br/>
        <w:t xml:space="preserve">                'args': args if args else None,</w:t>
        <w:br/>
        <w:t xml:space="preserve">                'has_return': any(isinstance(n, ast.Return) for n in ast.walk(node))</w:t>
        <w:br/>
        <w:t xml:space="preserve">            })</w:t>
        <w:br/>
        <w:t xml:space="preserve">    return elements</w:t>
      </w:r>
    </w:p>
    <w:p/>
    <w:p>
      <w:r>
        <w:t>----------------------------------------</w:t>
      </w:r>
    </w:p>
    <w:p/>
    <w:p>
      <w:pPr>
        <w:pStyle w:val="Heading3"/>
      </w:pPr>
      <w:r>
        <w:t>Function: llama_explain (Lines 49-148)</w:t>
      </w:r>
    </w:p>
    <w:p>
      <w:r>
        <w:t>Arguments: code_elements</w:t>
      </w:r>
    </w:p>
    <w:p>
      <w:r>
        <w:t>Returns: Yes</w:t>
      </w:r>
    </w:p>
    <w:p>
      <w:r>
        <w:t>Documentation:</w:t>
      </w:r>
    </w:p>
    <w:p>
      <w:pPr>
        <w:pStyle w:val="IntenseQuote"/>
      </w:pPr>
      <w:r>
        <w:t>Send code info to Llama via Ollama and get detailed non-technical summary.</w:t>
        <w:br/>
        <w:br/>
        <w:t>The prompt is structured as follows:</w:t>
        <w:br/>
        <w:br/>
        <w:t>[STATIC] - These parts never change:</w:t>
        <w:br/>
        <w:t>- The initial instructions to the AI about its role and how to respond</w:t>
        <w:br/>
        <w:t>- The section headers (e.g., 'Documentation:', 'Code:')</w:t>
        <w:br/>
        <w:t>- The formatting of the response</w:t>
        <w:br/>
        <w:br/>
        <w:t>[DYNAMIC] - These parts are filled with actual code analysis:</w:t>
        <w:br/>
        <w:t>- Function/Class names and types</w:t>
        <w:br/>
        <w:t>- Line numbers where code appears</w:t>
        <w:br/>
        <w:t>- Documentation strings from the code</w:t>
        <w:br/>
        <w:t>- Function arguments (if any)</w:t>
        <w:br/>
        <w:t>- Return value indicators</w:t>
        <w:br/>
        <w:t>- The actual source code</w:t>
        <w:br/>
        <w:br/>
        <w:t>Example of how the prompt will look:</w:t>
        <w:br/>
        <w:br/>
        <w:t>[SYSTEM PROMPT - Static]</w:t>
        <w:br/>
        <w:t>You are a helpful assistant. Read the information below and summarize what this Python code does,</w:t>
        <w:br/>
        <w:t>explaining it in detail, in plain, non-technical English, to a non-programmer. Avoid jargon.</w:t>
        <w:br/>
        <w:t>Where possible, use analogies and concrete examples.</w:t>
        <w:br/>
        <w:br/>
        <w:t>Here is the code to summarize:</w:t>
        <w:br/>
        <w:br/>
        <w:t>[DYNAMIC CONTENT - Example for one function]</w:t>
        <w:br/>
        <w:t>Function 'calculate_total':</w:t>
        <w:br/>
        <w:t>Location: Lines 5-10</w:t>
        <w:br/>
        <w:t>Documentation: Calculates the total price including tax</w:t>
        <w:br/>
        <w:t>Arguments: price, tax_rate</w:t>
        <w:br/>
        <w:t>Returns: Yes</w:t>
        <w:br/>
        <w:t>Code:</w:t>
        <w:br/>
        <w:t>def calculate_total(price, tax_rate):</w:t>
      </w:r>
    </w:p>
    <w:p>
      <w:r>
        <w:t>Source Code:</w:t>
      </w:r>
    </w:p>
    <w:p>
      <w:pPr>
        <w:pStyle w:val="Code"/>
      </w:pPr>
      <w:r>
        <w:t>def llama_explain(code_elements):</w:t>
        <w:br/>
        <w:t xml:space="preserve">    """</w:t>
        <w:br/>
        <w:t xml:space="preserve">    Send code info to Llama via Ollama and get detailed non-technical summary.</w:t>
        <w:br/>
        <w:t xml:space="preserve">    </w:t>
        <w:br/>
        <w:t xml:space="preserve">    The prompt is structured as follows:</w:t>
        <w:br/>
        <w:t xml:space="preserve">    </w:t>
        <w:br/>
        <w:t xml:space="preserve">    [STATIC] - These parts never change:</w:t>
        <w:br/>
        <w:t xml:space="preserve">    - The initial instructions to the AI about its role and how to respond</w:t>
        <w:br/>
        <w:t xml:space="preserve">    - The section headers (e.g., 'Documentation:', 'Code:')</w:t>
        <w:br/>
        <w:t xml:space="preserve">    - The formatting of the response</w:t>
        <w:br/>
        <w:t xml:space="preserve">    </w:t>
        <w:br/>
        <w:t xml:space="preserve">    [DYNAMIC] - These parts are filled with actual code analysis:</w:t>
        <w:br/>
        <w:t xml:space="preserve">    - Function/Class names and types</w:t>
        <w:br/>
        <w:t xml:space="preserve">    - Line numbers where code appears</w:t>
        <w:br/>
        <w:t xml:space="preserve">    - Documentation strings from the code</w:t>
        <w:br/>
        <w:t xml:space="preserve">    - Function arguments (if any)</w:t>
        <w:br/>
        <w:t xml:space="preserve">    - Return value indicators</w:t>
        <w:br/>
        <w:t xml:space="preserve">    - The actual source code</w:t>
        <w:br/>
        <w:t xml:space="preserve">    </w:t>
        <w:br/>
        <w:t xml:space="preserve">    Example of how the prompt will look:</w:t>
        <w:br/>
        <w:t xml:space="preserve">    </w:t>
        <w:br/>
        <w:t xml:space="preserve">    [SYSTEM PROMPT - Static]</w:t>
        <w:br/>
        <w:t xml:space="preserve">    You are a helpful assistant. Read the information below and summarize what this Python code does,</w:t>
        <w:br/>
        <w:t xml:space="preserve">    explaining it in detail, in plain, non-technical English, to a non-programmer. Avoid jargon.</w:t>
        <w:br/>
        <w:t xml:space="preserve">    Where possible, use analogies and concrete examples.</w:t>
        <w:br/>
        <w:t xml:space="preserve">    </w:t>
        <w:br/>
        <w:t xml:space="preserve">    Here is the code to summarize:</w:t>
        <w:br/>
        <w:t xml:space="preserve">    </w:t>
        <w:br/>
        <w:t xml:space="preserve">    [DYNAMIC CONTENT - Example for one function]</w:t>
        <w:br/>
        <w:t xml:space="preserve">    Function 'calculate_total':</w:t>
        <w:br/>
        <w:t xml:space="preserve">    Location: Lines 5-10</w:t>
        <w:br/>
        <w:t xml:space="preserve">    Documentation: Calculates the total price including tax</w:t>
        <w:br/>
        <w:t xml:space="preserve">    Arguments: price, tax_rate</w:t>
        <w:br/>
        <w:t xml:space="preserve">    Returns: Yes</w:t>
        <w:br/>
        <w:t xml:space="preserve">    Code:</w:t>
        <w:br/>
        <w:t xml:space="preserve">    def calculate_total(price, tax_rate):</w:t>
        <w:br/>
        <w:t xml:space="preserve">    """</w:t>
        <w:br/>
        <w:t xml:space="preserve">    # Compose prompt with enhanced information</w:t>
        <w:br/>
        <w:t xml:space="preserve">    combined = "\n\n".join(</w:t>
        <w:br/>
        <w:t xml:space="preserve">        f"{el['type']} '{el['name']}':\n"</w:t>
        <w:br/>
        <w:t xml:space="preserve">        f"Location: Lines {el['start_line']}-{el['end_line']}\n"</w:t>
        <w:br/>
        <w:t xml:space="preserve">        f"Documentation: {el['docstring']}\n"</w:t>
        <w:br/>
        <w:t xml:space="preserve">        + (f"Arguments: {', '.join(el['args'])}\n" if el['args'] else "") </w:t>
        <w:br/>
        <w:t xml:space="preserve">        + ("Returns: Yes\n" if el['has_return'] and el['type'] != 'Class' else "")</w:t>
        <w:br/>
        <w:t xml:space="preserve">        + f"Code:\n{el['source'] or ''}"</w:t>
        <w:br/>
        <w:t xml:space="preserve">        for el in code_elements</w:t>
        <w:br/>
        <w:t xml:space="preserve">    )</w:t>
        <w:br/>
        <w:t xml:space="preserve">    </w:t>
        <w:br/>
        <w:t xml:space="preserve">    system_prompt = (</w:t>
        <w:br/>
        <w:t xml:space="preserve">    "You are a helpful assistant. Your job is to explain the Python code and workflow described below "</w:t>
        <w:br/>
        <w:t xml:space="preserve">    "in plain, non-technical English to someone without a programming background. Avoid technical jargon. "</w:t>
        <w:br/>
        <w:t xml:space="preserve">    "Use relatable analogies and simple examples where appropriate.\n\n"</w:t>
        <w:br/>
        <w:br/>
        <w:t xml:space="preserve">    "📌 Task Overview:\n"</w:t>
        <w:br/>
        <w:t xml:space="preserve">    "- Break down the Python code into understandable parts.\n"</w:t>
        <w:br/>
        <w:t xml:space="preserve">    "- Present the explanation in a two-column table:\n"</w:t>
        <w:br/>
        <w:t xml:space="preserve">    "    1. Section of the prompt\n"</w:t>
        <w:br/>
        <w:t xml:space="preserve">    "    2. Whether it is dynamic or static\n\n"</w:t>
        <w:br/>
        <w:br/>
        <w:t xml:space="preserve">    "🧠 User Context:\n"</w:t>
        <w:br/>
        <w:t xml:space="preserve">    "- The user is building an automated assessment tool using LLMs.\n"</w:t>
        <w:br/>
        <w:t xml:space="preserve">    "- The tool generates subtopics and test questions from a topic + grade + learning objective.\n"</w:t>
        <w:br/>
        <w:t xml:space="preserve">    "- They want help modifying Prompt 1 to include a new variable: the learning objective.\n\n"</w:t>
        <w:br/>
        <w:br/>
        <w:t xml:space="preserve">    "💡 Input Example:\n"</w:t>
        <w:br/>
        <w:t xml:space="preserve">    "    topic = 'Ratios and Proportional Relationships'\n"</w:t>
        <w:br/>
        <w:t xml:space="preserve">    "    student_class = '6th standard'\n"</w:t>
        <w:br/>
        <w:t xml:space="preserve">    "    learning_objective = 'Understand ratio concepts and use ratio reasoning to solve problems.'\n\n"</w:t>
        <w:br/>
        <w:br/>
        <w:t xml:space="preserve">    "📝 Full Prompt 1 (Subtopic Generator):\n"</w:t>
        <w:br/>
        <w:t xml:space="preserve">    "I want a list of sub-topics for the topic \"{topic}\" which is taught to a \"{student_class}\" student "</w:t>
        <w:br/>
        <w:t xml:space="preserve">    "with a learning objective \"{learning_objective}\".\n"</w:t>
        <w:br/>
        <w:t xml:space="preserve">    "First, output the learning objective exactly as given.\n"</w:t>
        <w:br/>
        <w:t xml:space="preserve">    "Then, output the sub-topics ONLY as a Python list. Do not include any commentary or explanation.\n\n"</w:t>
        <w:br/>
        <w:br/>
        <w:t xml:space="preserve">    "🔧 System Context:\n"</w:t>
        <w:br/>
        <w:t xml:space="preserve">    "We are building an automated assessment web app where questions are usually uploaded manually into a MySQL database. "</w:t>
        <w:br/>
        <w:t xml:space="preserve">    "This tool uses large language models to generate those questions automatically, saving time and effort.\n\n"</w:t>
        <w:br/>
        <w:br/>
        <w:t xml:space="preserve">    "📋 Additional User Requests:\n"</w:t>
        <w:br/>
        <w:t xml:space="preserve">    "- Modify the original code to include the new learning objective variable.\n"</w:t>
        <w:br/>
        <w:t xml:space="preserve">    "- Ensure that generate_questions_for_subtopic also uses the learning objective.\n"</w:t>
        <w:br/>
        <w:t xml:space="preserve">    "- Recreate the dynamic/static breakdown table of Prompt 1 and Prompt 2.\n"</w:t>
        <w:br/>
        <w:t xml:space="preserve">    "- Show an example of what Prompt 1 and Prompt 2 look like after the code runs.\n"</w:t>
        <w:br/>
        <w:t xml:space="preserve">    "- Give a step-by-step guide to feeding these prompts into a ChatGPT conversation.\n"</w:t>
        <w:br/>
        <w:t xml:space="preserve">    "- Convert the instructions into clean documentation.\n"</w:t>
        <w:br/>
        <w:t xml:space="preserve">    "- Provide a downloadable .docx version of the documentation.\n\n"</w:t>
        <w:br/>
        <w:br/>
        <w:t xml:space="preserve">    f"{combined}\n\n"</w:t>
        <w:br/>
        <w:t xml:space="preserve">    "🧾 Now, please provide a detailed, beginner-friendly explanation:"</w:t>
        <w:br/>
        <w:t>)</w:t>
        <w:br/>
        <w:br/>
        <w:br/>
        <w:t xml:space="preserve">    try:</w:t>
        <w:br/>
        <w:t xml:space="preserve">        client = Client(host='http://localhost:11434')</w:t>
        <w:br/>
        <w:t xml:space="preserve">        response = client.chat(model='llama2', messages=[{"role": "user", "content": system_prompt}])</w:t>
        <w:br/>
        <w:t xml:space="preserve">    </w:t>
        <w:br/>
        <w:t xml:space="preserve">    except Exception as e:</w:t>
        <w:br/>
        <w:t xml:space="preserve">        return f"Error generating explanation: {str(e)}"</w:t>
        <w:br/>
        <w:t xml:space="preserve">    return response['message']['content']</w:t>
      </w:r>
    </w:p>
    <w:p/>
    <w:p>
      <w:r>
        <w:t>----------------------------------------</w:t>
      </w:r>
    </w:p>
    <w:p/>
    <w:p>
      <w:pPr>
        <w:pStyle w:val="Heading2"/>
      </w:pPr>
      <w:r>
        <w:t>File: src/analyzer.py</w:t>
      </w:r>
    </w:p>
    <w:p>
      <w:pPr>
        <w:pStyle w:val="Heading3"/>
      </w:pPr>
      <w:r>
        <w:t>Function: extract_elements (Lines 4-31)</w:t>
      </w:r>
    </w:p>
    <w:p>
      <w:r>
        <w:t>Arguments: code</w:t>
      </w:r>
    </w:p>
    <w:p>
      <w:r>
        <w:t>Returns: Yes</w:t>
      </w:r>
    </w:p>
    <w:p>
      <w:r>
        <w:t>Documentation:</w:t>
      </w:r>
    </w:p>
    <w:p>
      <w:pPr>
        <w:pStyle w:val="IntenseQuote"/>
      </w:pPr>
      <w:r>
        <w:t>Extracts all top-level classes and functions with docstrings and source code.</w:t>
      </w:r>
    </w:p>
    <w:p>
      <w:r>
        <w:t>Source Code:</w:t>
      </w:r>
    </w:p>
    <w:p>
      <w:pPr>
        <w:pStyle w:val="Code"/>
      </w:pPr>
      <w:r>
        <w:t>def extract_elements(code: str) -&gt; List[Dict[str, Any]]:</w:t>
        <w:br/>
        <w:t xml:space="preserve">    """Extracts all top-level classes and functions with docstrings and source code."""</w:t>
        <w:br/>
        <w:t xml:space="preserve">    tree = ast.parse(code)</w:t>
        <w:br/>
        <w:t xml:space="preserve">    elements = []</w:t>
        <w:br/>
        <w:t xml:space="preserve">    for node in tree.body:</w:t>
        <w:br/>
        <w:t xml:space="preserve">        if isinstance(node, (ast.FunctionDef, ast.ClassDef, ast.AsyncFunctionDef)):</w:t>
        <w:br/>
        <w:t xml:space="preserve">            element_type = node.__class__.__name__</w:t>
        <w:br/>
        <w:t xml:space="preserve">            name = node.name</w:t>
        <w:br/>
        <w:t xml:space="preserve">            doc = ast.get_docstring(node) or ""</w:t>
        <w:br/>
        <w:t xml:space="preserve">            src = ast.get_source_segment(code, node) or ""</w:t>
        <w:br/>
        <w:t xml:space="preserve">            start_line = getattr(node, 'lineno', 0)</w:t>
        <w:br/>
        <w:t xml:space="preserve">            end_line = getattr(node, 'end_lineno', start_line)</w:t>
        <w:br/>
        <w:t xml:space="preserve">            </w:t>
        <w:br/>
        <w:t xml:space="preserve">            args = []</w:t>
        <w:br/>
        <w:t xml:space="preserve">            if hasattr(node, 'args'):</w:t>
        <w:br/>
        <w:t xml:space="preserve">                args = [arg.arg for arg in node.args.args]</w:t>
        <w:br/>
        <w:t xml:space="preserve">            </w:t>
        <w:br/>
        <w:t xml:space="preserve">            elements.append({</w:t>
        <w:br/>
        <w:t xml:space="preserve">                'type': element_type.replace('Def', ''),</w:t>
        <w:br/>
        <w:t xml:space="preserve">                'name': name,</w:t>
        <w:br/>
        <w:t xml:space="preserve">                'docstring': doc,</w:t>
        <w:br/>
        <w:t xml:space="preserve">                'source': src,</w:t>
        <w:br/>
        <w:t xml:space="preserve">                'start_line': start_line,</w:t>
        <w:br/>
        <w:t xml:space="preserve">                'end_line': end_line,</w:t>
        <w:br/>
        <w:t xml:space="preserve">                'args': args if args else None,</w:t>
        <w:br/>
        <w:t xml:space="preserve">                'has_return': any(isinstance(n, ast.Return) for n in ast.walk(node))</w:t>
        <w:br/>
        <w:t xml:space="preserve">            })</w:t>
        <w:br/>
        <w:t xml:space="preserve">    return elements</w:t>
      </w:r>
    </w:p>
    <w:p/>
    <w:p>
      <w:r>
        <w:t>----------------------------------------</w:t>
      </w:r>
    </w:p>
    <w:p/>
    <w:p>
      <w:pPr>
        <w:pStyle w:val="Heading2"/>
      </w:pPr>
      <w:r>
        <w:t>File: src/action.py</w:t>
      </w:r>
    </w:p>
    <w:p>
      <w:pPr>
        <w:pStyle w:val="Heading3"/>
      </w:pPr>
      <w:r>
        <w:t>Function: analyze_repository (Lines 11-86)</w:t>
      </w:r>
    </w:p>
    <w:p>
      <w:r>
        <w:t>Returns: Yes</w:t>
      </w:r>
    </w:p>
    <w:p>
      <w:r>
        <w:t>Documentation:</w:t>
      </w:r>
    </w:p>
    <w:p>
      <w:pPr>
        <w:pStyle w:val="IntenseQuote"/>
      </w:pPr>
      <w:r>
        <w:t>Main function to analyze the repository.</w:t>
      </w:r>
    </w:p>
    <w:p>
      <w:r>
        <w:t>Source Code:</w:t>
      </w:r>
    </w:p>
    <w:p>
      <w:pPr>
        <w:pStyle w:val="Code"/>
      </w:pPr>
      <w:r>
        <w:t>def analyze_repository() -&gt; None:</w:t>
        <w:br/>
        <w:t xml:space="preserve">    """Main function to analyze the repository."""</w:t>
        <w:br/>
        <w:t xml:space="preserve">    # Get environment variables</w:t>
        <w:br/>
        <w:t xml:space="preserve">    ollama_model = os.getenv('OLLAMA_MODEL', 'llama2')</w:t>
        <w:br/>
        <w:t xml:space="preserve">    ollama_host = os.getenv('OLLAMA_HOST', 'http://localhost:11434')</w:t>
        <w:br/>
        <w:t xml:space="preserve">    </w:t>
        <w:br/>
        <w:t xml:space="preserve">    # Find all Python files</w:t>
        <w:br/>
        <w:t xml:space="preserve">    python_files = list(Path('.').rglob('*.py'))</w:t>
        <w:br/>
        <w:t xml:space="preserve">    </w:t>
        <w:br/>
        <w:t xml:space="preserve">    all_elements = []</w:t>
        <w:br/>
        <w:t xml:space="preserve">    for py_file in python_files:</w:t>
        <w:br/>
        <w:t xml:space="preserve">        try:</w:t>
        <w:br/>
        <w:t xml:space="preserve">            with open(py_file, 'r', encoding='utf-8') as f:</w:t>
        <w:br/>
        <w:t xml:space="preserve">                code = f.read()</w:t>
        <w:br/>
        <w:t xml:space="preserve">                elements = extract_elements(code)</w:t>
        <w:br/>
        <w:t xml:space="preserve">                for el in elements:</w:t>
        <w:br/>
        <w:t xml:space="preserve">                    el['file'] = str(py_file)</w:t>
        <w:br/>
        <w:t xml:space="preserve">                all_elements.extend(elements)</w:t>
        <w:br/>
        <w:t xml:space="preserve">        except Exception as e:</w:t>
        <w:br/>
        <w:t xml:space="preserve">            print(f"Error processing {py_file}: {e}", file=sys.stderr)</w:t>
        <w:br/>
        <w:t xml:space="preserve">    </w:t>
        <w:br/>
        <w:t xml:space="preserve">    if not all_elements:</w:t>
        <w:br/>
        <w:t xml:space="preserve">        print("No code elements found to analyze.")</w:t>
        <w:br/>
        <w:t xml:space="preserve">        return</w:t>
        <w:br/>
        <w:t xml:space="preserve">    </w:t>
        <w:br/>
        <w:t xml:space="preserve">    # Create docs directory if it doesn't exist</w:t>
        <w:br/>
        <w:t xml:space="preserve">    docs_dir = Path('docs')</w:t>
        <w:br/>
        <w:t xml:space="preserve">    docs_dir.mkdir(exist_ok=True)</w:t>
        <w:br/>
        <w:t xml:space="preserve">    </w:t>
        <w:br/>
        <w:t xml:space="preserve">    # Format elements for the prompt</w:t>
        <w:br/>
        <w:t xml:space="preserve">    combined = "\n\n".join(</w:t>
        <w:br/>
        <w:t xml:space="preserve">        f"File: {el['file']}\n"</w:t>
        <w:br/>
        <w:t xml:space="preserve">        f"{el['type']} '{el['name']}':\n"</w:t>
        <w:br/>
        <w:t xml:space="preserve">        f"Location: Lines {el['start_line']}-{el['end_line']}\n"</w:t>
        <w:br/>
        <w:t xml:space="preserve">        f"Documentation: {el['docstring']}\n"</w:t>
        <w:br/>
        <w:t xml:space="preserve">        + (f"Arguments: {', '.join(el['args'])}\n" if el['args'] else "") </w:t>
        <w:br/>
        <w:t xml:space="preserve">        + ("Returns: Yes\n" if el['has_return'] and el['type'] != 'Class' else "")</w:t>
        <w:br/>
        <w:t xml:space="preserve">        + f"Code:\n{el['source'] or ''}"</w:t>
        <w:br/>
        <w:t xml:space="preserve">        for el in all_elements</w:t>
        <w:br/>
        <w:t xml:space="preserve">    )</w:t>
        <w:br/>
        <w:t xml:space="preserve">    </w:t>
        <w:br/>
        <w:t xml:space="preserve">    # Generate explanation</w:t>
        <w:br/>
        <w:t xml:space="preserve">    client = Client(host=ollama_host)</w:t>
        <w:br/>
        <w:t xml:space="preserve">    system_prompt = """You are a helpful assistant. Your job is to explain the Python code and workflow described below </w:t>
        <w:br/>
        <w:t xml:space="preserve">in plain, non-technical English to someone without a programming background. Avoid technical jargon. </w:t>
        <w:br/>
        <w:t>Use relatable analogies and simple examples where appropriate.</w:t>
        <w:br/>
        <w:br/>
        <w:t>{combined}</w:t>
        <w:br/>
        <w:t>"""</w:t>
        <w:br/>
        <w:t xml:space="preserve">    try:</w:t>
        <w:br/>
        <w:t xml:space="preserve">        response = client.chat(</w:t>
        <w:br/>
        <w:t xml:space="preserve">            model=ollama_model,</w:t>
        <w:br/>
        <w:t xml:space="preserve">            messages=[{"role": "user", "content": system_prompt}],</w:t>
        <w:br/>
        <w:t xml:space="preserve">            stream=False</w:t>
        <w:br/>
        <w:t xml:space="preserve">        )</w:t>
        <w:br/>
        <w:t xml:space="preserve">        explanation = response['message']['content']</w:t>
        <w:br/>
        <w:t xml:space="preserve">        print("\n" + "="*80)</w:t>
        <w:br/>
        <w:t xml:space="preserve">        print("CODE ANALYSIS REPORT")</w:t>
        <w:br/>
        <w:t xml:space="preserve">        print("="*80)</w:t>
        <w:br/>
        <w:t xml:space="preserve">        print(explanation)</w:t>
        <w:br/>
        <w:t xml:space="preserve">        </w:t>
        <w:br/>
        <w:t xml:space="preserve">        # Generate and save the document</w:t>
        <w:br/>
        <w:t xml:space="preserve">        timestamp = datetime.now().strftime("%Y%m%d_%H%M%S")</w:t>
        <w:br/>
        <w:t xml:space="preserve">        doc_path = docs_dir / f"code_analysis_{timestamp}.docx"</w:t>
        <w:br/>
        <w:t xml:space="preserve">        </w:t>
        <w:br/>
        <w:t xml:space="preserve">        doc_buffer = create_document(all_elements, explanation, "Python Code Analysis Report")</w:t>
        <w:br/>
        <w:t xml:space="preserve">        if doc_buffer:</w:t>
        <w:br/>
        <w:t xml:space="preserve">            with open(doc_path, 'wb') as f:</w:t>
        <w:br/>
        <w:t xml:space="preserve">                f.write(doc_buffer.getvalue())</w:t>
        <w:br/>
        <w:t xml:space="preserve">            print(f"\nDocument generated: {doc_path}")</w:t>
        <w:br/>
        <w:t xml:space="preserve">        else:</w:t>
        <w:br/>
        <w:t xml:space="preserve">            print("\nWarning: Could not generate Word document. Make sure python-docx is installed.")</w:t>
        <w:br/>
        <w:t xml:space="preserve">            </w:t>
        <w:br/>
        <w:t xml:space="preserve">    except Exception as e:</w:t>
        <w:br/>
        <w:t xml:space="preserve">        print(f"Error during analysis: {e}", file=sys.stderr)</w:t>
        <w:br/>
        <w:t xml:space="preserve">        sys.exit(1)</w:t>
      </w:r>
    </w:p>
    <w:p/>
    <w:p>
      <w:r>
        <w:t>----------------------------------------</w:t>
      </w:r>
    </w:p>
    <w:p/>
    <w:p>
      <w:pPr>
        <w:pStyle w:val="Heading2"/>
      </w:pPr>
      <w:r>
        <w:t>File: src/code_explainer/llm_integration.py</w:t>
      </w:r>
    </w:p>
    <w:p>
      <w:pPr>
        <w:pStyle w:val="Heading3"/>
      </w:pPr>
      <w:r>
        <w:t>Function: generate_explanation (Lines 7-112)</w:t>
      </w:r>
    </w:p>
    <w:p>
      <w:r>
        <w:t>Arguments: code_elements, model</w:t>
      </w:r>
    </w:p>
    <w:p>
      <w:r>
        <w:t>Returns: Yes</w:t>
      </w:r>
    </w:p>
    <w:p>
      <w:r>
        <w:t>Documentation:</w:t>
      </w:r>
    </w:p>
    <w:p>
      <w:pPr>
        <w:pStyle w:val="IntenseQuote"/>
      </w:pPr>
      <w:r>
        <w:t>Generate a non-technical explanation of the code using the specified LLM.</w:t>
        <w:br/>
        <w:br/>
        <w:t>Args:</w:t>
        <w:br/>
        <w:t xml:space="preserve">    code_elements: List of code element dictionaries from extract_elements()</w:t>
        <w:br/>
        <w:t xml:space="preserve">                   Each element may contain a 'file' key indicating its source file.</w:t>
        <w:br/>
        <w:t xml:space="preserve">    model: Name of the LLM model to use (default: "llama2")</w:t>
        <w:br/>
        <w:t xml:space="preserve">    </w:t>
        <w:br/>
        <w:t>Returns:</w:t>
        <w:br/>
        <w:t xml:space="preserve">    Generated explanation as a string</w:t>
      </w:r>
    </w:p>
    <w:p>
      <w:r>
        <w:t>Source Code:</w:t>
      </w:r>
    </w:p>
    <w:p>
      <w:pPr>
        <w:pStyle w:val="Code"/>
      </w:pPr>
      <w:r>
        <w:t>def generate_explanation(code_elements: List[Dict[str, Any]], model: str = "llama2") -&gt; str:</w:t>
        <w:br/>
        <w:t xml:space="preserve">    """</w:t>
        <w:br/>
        <w:t xml:space="preserve">    Generate a non-technical explanation of the code using the specified LLM.</w:t>
        <w:br/>
        <w:t xml:space="preserve">    </w:t>
        <w:br/>
        <w:t xml:space="preserve">    Args:</w:t>
        <w:br/>
        <w:t xml:space="preserve">        code_elements: List of code element dictionaries from extract_elements()</w:t>
        <w:br/>
        <w:t xml:space="preserve">                       Each element may contain a 'file' key indicating its source file.</w:t>
        <w:br/>
        <w:t xml:space="preserve">        model: Name of the LLM model to use (default: "llama2")</w:t>
        <w:br/>
        <w:t xml:space="preserve">        </w:t>
        <w:br/>
        <w:t xml:space="preserve">    Returns:</w:t>
        <w:br/>
        <w:t xml:space="preserve">        Generated explanation as a string</w:t>
        <w:br/>
        <w:t xml:space="preserve">    """</w:t>
        <w:br/>
        <w:t xml:space="preserve">    if not code_elements:</w:t>
        <w:br/>
        <w:t xml:space="preserve">        return "No code elements to analyze."</w:t>
        <w:br/>
        <w:t xml:space="preserve">    </w:t>
        <w:br/>
        <w:t xml:space="preserve">    try:</w:t>
        <w:br/>
        <w:t xml:space="preserve">        # Group elements by file</w:t>
        <w:br/>
        <w:t xml:space="preserve">        elements_by_file = {}</w:t>
        <w:br/>
        <w:t xml:space="preserve">        for el in code_elements:</w:t>
        <w:br/>
        <w:t xml:space="preserve">            file_name = el.get('file', 'main.py')</w:t>
        <w:br/>
        <w:t xml:space="preserve">            if file_name not in elements_by_file:</w:t>
        <w:br/>
        <w:t xml:space="preserve">                elements_by_file[file_name] = []</w:t>
        <w:br/>
        <w:t xml:space="preserve">            elements_by_file[file_name].append(el)</w:t>
        <w:br/>
        <w:t xml:space="preserve">        </w:t>
        <w:br/>
        <w:t xml:space="preserve">        # Compile code elements into a formatted string, grouped by file</w:t>
        <w:br/>
        <w:t xml:space="preserve">        combined_parts = []</w:t>
        <w:br/>
        <w:t xml:space="preserve">        for file_name, elements in elements_by_file.items():</w:t>
        <w:br/>
        <w:t xml:space="preserve">            file_section = f"# File: {file_name}\n\n"</w:t>
        <w:br/>
        <w:t xml:space="preserve">            </w:t>
        <w:br/>
        <w:t xml:space="preserve">            for el in elements:</w:t>
        <w:br/>
        <w:t xml:space="preserve">                element_section = (</w:t>
        <w:br/>
        <w:t xml:space="preserve">                    f"## {el['type']} '{el['name']}'\n"</w:t>
        <w:br/>
        <w:t xml:space="preserve">                    f"Location: Lines {el['start_line']}-{el['end_line']}\n"</w:t>
        <w:br/>
        <w:t xml:space="preserve">                )</w:t>
        <w:br/>
        <w:t xml:space="preserve">                </w:t>
        <w:br/>
        <w:t xml:space="preserve">                if el['docstring']:</w:t>
        <w:br/>
        <w:t xml:space="preserve">                    element_section += f"Documentation: {el['docstring']}\n"</w:t>
        <w:br/>
        <w:t xml:space="preserve">                    </w:t>
        <w:br/>
        <w:t xml:space="preserve">                if el['args']:</w:t>
        <w:br/>
        <w:t xml:space="preserve">                    element_section += f"Arguments: {', '.join(el['args'])}\n"</w:t>
        <w:br/>
        <w:t xml:space="preserve">                    </w:t>
        <w:br/>
        <w:t xml:space="preserve">                if el['type'] != 'Class' and el['has_return']:</w:t>
        <w:br/>
        <w:t xml:space="preserve">                    element_section += "Returns: Yes\n"</w:t>
        <w:br/>
        <w:t xml:space="preserve">                    </w:t>
        <w:br/>
        <w:t xml:space="preserve">                element_section += f"Code:\n```python\n{el['source'] or ''}\n```\n\n"</w:t>
        <w:br/>
        <w:t xml:space="preserve">                file_section += element_section</w:t>
        <w:br/>
        <w:t xml:space="preserve">            </w:t>
        <w:br/>
        <w:t xml:space="preserve">            combined_parts.append(file_section)</w:t>
        <w:br/>
        <w:t xml:space="preserve">        </w:t>
        <w:br/>
        <w:t xml:space="preserve">        combined = "\n".join(combined_parts)</w:t>
        <w:br/>
        <w:t xml:space="preserve">        </w:t>
        <w:br/>
        <w:t xml:space="preserve">        system_prompt = (</w:t>
        <w:br/>
        <w:t xml:space="preserve">    "You are a helpful assistant. Your job is to explain the Python code and workflow described below "</w:t>
        <w:br/>
        <w:t xml:space="preserve">    "in plain, non-technical English to someone without a programming background. Avoid technical jargon. "</w:t>
        <w:br/>
        <w:t xml:space="preserve">    "Use relatable analogies and simple examples where appropriate.\n\n"</w:t>
        <w:br/>
        <w:br/>
        <w:t xml:space="preserve">    "📌 Task Overview:\n"</w:t>
        <w:br/>
        <w:t xml:space="preserve">    "- Break down the Python code into understandable parts.\n"</w:t>
        <w:br/>
        <w:t xml:space="preserve">    "- Present the explanation in a two-column table:\n"</w:t>
        <w:br/>
        <w:t xml:space="preserve">    "    1. Section of the prompt\n"</w:t>
        <w:br/>
        <w:t xml:space="preserve">    "    2. Whether it is dynamic or static\n\n"</w:t>
        <w:br/>
        <w:br/>
        <w:t xml:space="preserve">    "🧠 User Context:\n"</w:t>
        <w:br/>
        <w:t xml:space="preserve">    "- The user is building an automated assessment tool using LLMs.\n"</w:t>
        <w:br/>
        <w:t xml:space="preserve">    "- The tool generates subtopics and test questions from a topic + grade + learning objective.\n"</w:t>
        <w:br/>
        <w:t xml:space="preserve">    "- They want help modifying Prompt 1 to include a new variable: the learning objective.\n\n"</w:t>
        <w:br/>
        <w:br/>
        <w:t xml:space="preserve">    "💡 Input Example:\n"</w:t>
        <w:br/>
        <w:t xml:space="preserve">    "    topic = 'Ratios and Proportional Relationships'\n"</w:t>
        <w:br/>
        <w:t xml:space="preserve">    "    student_class = '6th standard'\n"</w:t>
        <w:br/>
        <w:t xml:space="preserve">    "    learning_objective = 'Understand ratio concepts and use ratio reasoning to solve problems.'\n\n"</w:t>
        <w:br/>
        <w:br/>
        <w:t xml:space="preserve">    "📝 Full Prompt 1 (Subtopic Generator):\n"</w:t>
        <w:br/>
        <w:t xml:space="preserve">    "I want a list of sub-topics for the topic \"{topic}\" which is taught to a \"{student_class}\" student "</w:t>
        <w:br/>
        <w:t xml:space="preserve">    "with a learning objective \"{learning_objective}\".\n"</w:t>
        <w:br/>
        <w:t xml:space="preserve">    "First, output the learning objective exactly as given.\n"</w:t>
        <w:br/>
        <w:t xml:space="preserve">    "Then, output the sub-topics ONLY as a Python list. Do not include any commentary or explanation.\n\n"</w:t>
        <w:br/>
        <w:br/>
        <w:t xml:space="preserve">    "🔧 System Context:\n"</w:t>
        <w:br/>
        <w:t xml:space="preserve">    "We are building an automated assessment web app where questions are usually uploaded manually into a MySQL database. "</w:t>
        <w:br/>
        <w:t xml:space="preserve">    "This tool uses large language models to generate those questions automatically, saving time and effort.\n\n"</w:t>
        <w:br/>
        <w:br/>
        <w:t xml:space="preserve">    "📋 Additional User Requests:\n"</w:t>
        <w:br/>
        <w:t xml:space="preserve">    "- Modify the original code to include the new learning objective variable.\n"</w:t>
        <w:br/>
        <w:t xml:space="preserve">    "- Ensure that generate_questions_for_subtopic also uses the learning objective.\n"</w:t>
        <w:br/>
        <w:t xml:space="preserve">    "- Recreate the dynamic/static breakdown table of Prompt 1 and Prompt 2.\n"</w:t>
        <w:br/>
        <w:t xml:space="preserve">    "- Show an example of what Prompt 1 and Prompt 2 look like after the code runs.\n"</w:t>
        <w:br/>
        <w:t xml:space="preserve">    "- Give a step-by-step guide to feeding these prompts into a ChatGPT conversation.\n"</w:t>
        <w:br/>
        <w:t xml:space="preserve">    "- Convert the instructions into clean documentation.\n"</w:t>
        <w:br/>
        <w:t xml:space="preserve">    "- Provide a downloadable .docx version of the documentation.\n\n"</w:t>
        <w:br/>
        <w:br/>
        <w:t xml:space="preserve">    f"{combined}\n\n"</w:t>
        <w:br/>
        <w:t xml:space="preserve">    "🧾 Now, please provide a detailed, beginner-friendly explanation:"</w:t>
        <w:br/>
        <w:t>)</w:t>
        <w:br/>
        <w:t xml:space="preserve">        </w:t>
        <w:br/>
        <w:t xml:space="preserve">        client = Client(host='http://localhost:11434')</w:t>
        <w:br/>
        <w:t xml:space="preserve">        response = client.chat(</w:t>
        <w:br/>
        <w:t xml:space="preserve">            model=model,</w:t>
        <w:br/>
        <w:t xml:space="preserve">            messages=[{"role": "user", "content": system_prompt}],</w:t>
        <w:br/>
        <w:t xml:space="preserve">            stream=False</w:t>
        <w:br/>
        <w:t xml:space="preserve">        )</w:t>
        <w:br/>
        <w:t xml:space="preserve">        </w:t>
        <w:br/>
        <w:t xml:space="preserve">        return response['message']['content']</w:t>
        <w:br/>
        <w:t xml:space="preserve">        </w:t>
        <w:br/>
        <w:t xml:space="preserve">    except Exception as e:</w:t>
        <w:br/>
        <w:t xml:space="preserve">        raise RuntimeError(f"Error generating explanation: {str(e)}")</w:t>
      </w:r>
    </w:p>
    <w:p/>
    <w:p>
      <w:r>
        <w:t>----------------------------------------</w:t>
      </w:r>
    </w:p>
    <w:p/>
    <w:p>
      <w:pPr>
        <w:pStyle w:val="Heading2"/>
      </w:pPr>
      <w:r>
        <w:t>File: src/code_explainer/code_analyzer.py</w:t>
      </w:r>
    </w:p>
    <w:p>
      <w:pPr>
        <w:pStyle w:val="Heading3"/>
      </w:pPr>
      <w:r>
        <w:t>Function: extract_elements (Lines 8-50)</w:t>
      </w:r>
    </w:p>
    <w:p>
      <w:r>
        <w:t>Arguments: code</w:t>
      </w:r>
    </w:p>
    <w:p>
      <w:r>
        <w:t>Returns: Yes</w:t>
      </w:r>
    </w:p>
    <w:p>
      <w:r>
        <w:t>Documentation:</w:t>
      </w:r>
    </w:p>
    <w:p>
      <w:pPr>
        <w:pStyle w:val="IntenseQuote"/>
      </w:pPr>
      <w:r>
        <w:t>Extract all top-level classes and functions with their metadata from Python code.</w:t>
        <w:br/>
        <w:br/>
        <w:t>Args:</w:t>
        <w:br/>
        <w:t xml:space="preserve">    code: Python source code as a string</w:t>
        <w:br/>
        <w:t xml:space="preserve">    </w:t>
        <w:br/>
        <w:t>Returns:</w:t>
        <w:br/>
        <w:t xml:space="preserve">    List of dictionaries containing information about each code element</w:t>
      </w:r>
    </w:p>
    <w:p>
      <w:r>
        <w:t>Source Code:</w:t>
      </w:r>
    </w:p>
    <w:p>
      <w:pPr>
        <w:pStyle w:val="Code"/>
      </w:pPr>
      <w:r>
        <w:t>def extract_elements(code: str) -&gt; List[Dict[str, Any]]:</w:t>
        <w:br/>
        <w:t xml:space="preserve">    """</w:t>
        <w:br/>
        <w:t xml:space="preserve">    Extract all top-level classes and functions with their metadata from Python code.</w:t>
        <w:br/>
        <w:t xml:space="preserve">    </w:t>
        <w:br/>
        <w:t xml:space="preserve">    Args:</w:t>
        <w:br/>
        <w:t xml:space="preserve">        code: Python source code as a string</w:t>
        <w:br/>
        <w:t xml:space="preserve">        </w:t>
        <w:br/>
        <w:t xml:space="preserve">    Returns:</w:t>
        <w:br/>
        <w:t xml:space="preserve">        List of dictionaries containing information about each code element</w:t>
        <w:br/>
        <w:t xml:space="preserve">    """</w:t>
        <w:br/>
        <w:t xml:space="preserve">    try:</w:t>
        <w:br/>
        <w:t xml:space="preserve">        tree = ast.parse(code)</w:t>
        <w:br/>
        <w:t xml:space="preserve">        elements = []</w:t>
        <w:br/>
        <w:t xml:space="preserve">        </w:t>
        <w:br/>
        <w:t xml:space="preserve">        for node in tree.body:</w:t>
        <w:br/>
        <w:t xml:space="preserve">            if isinstance(node, (ast.FunctionDef, ast.ClassDef, ast.AsyncFunctionDef)):</w:t>
        <w:br/>
        <w:t xml:space="preserve">                element_type = node.__class__.__name__.replace('Def', '')</w:t>
        <w:br/>
        <w:t xml:space="preserve">                name = node.name</w:t>
        <w:br/>
        <w:t xml:space="preserve">                doc = ast.get_docstring(node) or ""</w:t>
        <w:br/>
        <w:t xml:space="preserve">                src = ast.get_source_segment(code, node) or ""</w:t>
        <w:br/>
        <w:t xml:space="preserve">                </w:t>
        <w:br/>
        <w:t xml:space="preserve">                start_line = getattr(node, 'lineno', 0)</w:t>
        <w:br/>
        <w:t xml:space="preserve">                end_line = getattr(node, 'end_lineno', start_line)</w:t>
        <w:br/>
        <w:t xml:space="preserve">                </w:t>
        <w:br/>
        <w:t xml:space="preserve">                args = []</w:t>
        <w:br/>
        <w:t xml:space="preserve">                if hasattr(node, 'args') and hasattr(node.args, 'args'):</w:t>
        <w:br/>
        <w:t xml:space="preserve">                    args = [arg.arg for arg in node.args.args]</w:t>
        <w:br/>
        <w:t xml:space="preserve">                </w:t>
        <w:br/>
        <w:t xml:space="preserve">                elements.append({</w:t>
        <w:br/>
        <w:t xml:space="preserve">                    'type': element_type,</w:t>
        <w:br/>
        <w:t xml:space="preserve">                    'name': name,</w:t>
        <w:br/>
        <w:t xml:space="preserve">                    'docstring': doc,</w:t>
        <w:br/>
        <w:t xml:space="preserve">                    'source': src,</w:t>
        <w:br/>
        <w:t xml:space="preserve">                    'start_line': start_line,</w:t>
        <w:br/>
        <w:t xml:space="preserve">                    'end_line': end_line,</w:t>
        <w:br/>
        <w:t xml:space="preserve">                    'args': args if args else None,</w:t>
        <w:br/>
        <w:t xml:space="preserve">                    'has_return': any(isinstance(n, ast.Return) for n in ast.walk(node))</w:t>
        <w:br/>
        <w:t xml:space="preserve">                })</w:t>
        <w:br/>
        <w:t xml:space="preserve">                </w:t>
        <w:br/>
        <w:t xml:space="preserve">        return elements</w:t>
        <w:br/>
        <w:t xml:space="preserve">        </w:t>
        <w:br/>
        <w:t xml:space="preserve">    except SyntaxError as e:</w:t>
        <w:br/>
        <w:t xml:space="preserve">        raise ValueError(f"Error parsing Python code: {e}")</w:t>
      </w:r>
    </w:p>
    <w:p/>
    <w:p>
      <w:r>
        <w:t>----------------------------------------</w:t>
      </w:r>
    </w:p>
    <w:p/>
    <w:p>
      <w:pPr>
        <w:pStyle w:val="Heading2"/>
      </w:pPr>
      <w:r>
        <w:t>File: src/code_explainer/cli.py</w:t>
      </w:r>
    </w:p>
    <w:p>
      <w:pPr>
        <w:pStyle w:val="Heading3"/>
      </w:pPr>
      <w:r>
        <w:t>Function: main (Lines 9-120)</w:t>
      </w:r>
    </w:p>
    <w:p>
      <w:r>
        <w:t>Arguments: args</w:t>
      </w:r>
    </w:p>
    <w:p>
      <w:r>
        <w:t>Returns: Yes</w:t>
      </w:r>
    </w:p>
    <w:p>
      <w:r>
        <w:t>Documentation:</w:t>
      </w:r>
    </w:p>
    <w:p>
      <w:pPr>
        <w:pStyle w:val="IntenseQuote"/>
      </w:pPr>
      <w:r>
        <w:t>Main entry point for the CLI.</w:t>
        <w:br/>
        <w:br/>
        <w:t>Args:</w:t>
        <w:br/>
        <w:t xml:space="preserve">    args: Command-line arguments (defaults to sys.argv[1:])</w:t>
        <w:br/>
        <w:t xml:space="preserve">    </w:t>
        <w:br/>
        <w:t>Returns:</w:t>
        <w:br/>
        <w:t xml:space="preserve">    int: Exit code (0 for success, non-zero for error)</w:t>
      </w:r>
    </w:p>
    <w:p>
      <w:r>
        <w:t>Source Code:</w:t>
      </w:r>
    </w:p>
    <w:p>
      <w:pPr>
        <w:pStyle w:val="Code"/>
      </w:pPr>
      <w:r>
        <w:t>def main(args: Optional[list] = None) -&gt; int:</w:t>
        <w:br/>
        <w:t xml:space="preserve">    """</w:t>
        <w:br/>
        <w:t xml:space="preserve">    Main entry point for the CLI.</w:t>
        <w:br/>
        <w:t xml:space="preserve">    </w:t>
        <w:br/>
        <w:t xml:space="preserve">    Args:</w:t>
        <w:br/>
        <w:t xml:space="preserve">        args: Command-line arguments (defaults to sys.argv[1:])</w:t>
        <w:br/>
        <w:t xml:space="preserve">        </w:t>
        <w:br/>
        <w:t xml:space="preserve">    Returns:</w:t>
        <w:br/>
        <w:t xml:space="preserve">        int: Exit code (0 for success, non-zero for error)</w:t>
        <w:br/>
        <w:t xml:space="preserve">    """</w:t>
        <w:br/>
        <w:t xml:space="preserve">    parser = argparse.ArgumentParser(description="Python Code Explainer")</w:t>
        <w:br/>
        <w:t xml:space="preserve">    parser.add_argument(</w:t>
        <w:br/>
        <w:t xml:space="preserve">        "path",</w:t>
        <w:br/>
        <w:t xml:space="preserve">        type=str,</w:t>
        <w:br/>
        <w:t xml:space="preserve">        help="Python file or directory to analyze"</w:t>
        <w:br/>
        <w:t xml:space="preserve">    )</w:t>
        <w:br/>
        <w:t xml:space="preserve">    parser.add_argument(</w:t>
        <w:br/>
        <w:t xml:space="preserve">        "--recursive",</w:t>
        <w:br/>
        <w:t xml:space="preserve">        "-r",</w:t>
        <w:br/>
        <w:t xml:space="preserve">        action="store_true",</w:t>
        <w:br/>
        <w:t xml:space="preserve">        help="Recursively process Python files in subdirectories"</w:t>
        <w:br/>
        <w:t xml:space="preserve">    )</w:t>
        <w:br/>
        <w:t xml:space="preserve">    parser.add_argument(</w:t>
        <w:br/>
        <w:t xml:space="preserve">        "--model",</w:t>
        <w:br/>
        <w:t xml:space="preserve">        "-m",</w:t>
        <w:br/>
        <w:t xml:space="preserve">        type=str,</w:t>
        <w:br/>
        <w:t xml:space="preserve">        default="llama2",</w:t>
        <w:br/>
        <w:t xml:space="preserve">        help="LLM model to use (default: llama2)"</w:t>
        <w:br/>
        <w:t xml:space="preserve">    )</w:t>
        <w:br/>
        <w:t xml:space="preserve">    parser.add_argument(</w:t>
        <w:br/>
        <w:t xml:space="preserve">        "--output",</w:t>
        <w:br/>
        <w:t xml:space="preserve">        "-o",</w:t>
        <w:br/>
        <w:t xml:space="preserve">        type=str,</w:t>
        <w:br/>
        <w:t xml:space="preserve">        help="Output file for the report (default: print to console)"</w:t>
        <w:br/>
        <w:t xml:space="preserve">    )</w:t>
        <w:br/>
        <w:t xml:space="preserve">    </w:t>
        <w:br/>
        <w:t xml:space="preserve">    parsed_args = parser.parse_args(args)</w:t>
        <w:br/>
        <w:t xml:space="preserve">    </w:t>
        <w:br/>
        <w:t xml:space="preserve">    try:</w:t>
        <w:br/>
        <w:t xml:space="preserve">        # Import here to avoid loading everything when the CLI is not used</w:t>
        <w:br/>
        <w:t xml:space="preserve">        from .code_analyzer import extract_elements</w:t>
        <w:br/>
        <w:t xml:space="preserve">        from .llm_integration import generate_explanation</w:t>
        <w:br/>
        <w:t xml:space="preserve">        from .document_generator import create_document</w:t>
        <w:br/>
        <w:t xml:space="preserve">        </w:t>
        <w:br/>
        <w:t xml:space="preserve">        # Process the input path (file or directory)</w:t>
        <w:br/>
        <w:t xml:space="preserve">        path = Path(parsed_args.path)</w:t>
        <w:br/>
        <w:t xml:space="preserve">        if not path.exists():</w:t>
        <w:br/>
        <w:t xml:space="preserve">            print(f"Error: Path '{path}' not found", file=sys.stderr)</w:t>
        <w:br/>
        <w:t xml:space="preserve">            return 1</w:t>
        <w:br/>
        <w:br/>
        <w:t xml:space="preserve">        # Collect all Python files to process</w:t>
        <w:br/>
        <w:t xml:space="preserve">        python_files = []</w:t>
        <w:br/>
        <w:t xml:space="preserve">        if path.is_file() and path.suffix == '.py':</w:t>
        <w:br/>
        <w:t xml:space="preserve">            python_files = [path]</w:t>
        <w:br/>
        <w:t xml:space="preserve">        elif path.is_dir():</w:t>
        <w:br/>
        <w:t xml:space="preserve">            pattern = '**/*.py' if parsed_args.recursive else '*.py'</w:t>
        <w:br/>
        <w:t xml:space="preserve">            python_files = list(path.glob(pattern))</w:t>
        <w:br/>
        <w:t xml:space="preserve">            if not python_files:</w:t>
        <w:br/>
        <w:t xml:space="preserve">                print(f"No Python files found in {path}")</w:t>
        <w:br/>
        <w:t xml:space="preserve">                return 0</w:t>
        <w:br/>
        <w:t xml:space="preserve">        else:</w:t>
        <w:br/>
        <w:t xml:space="preserve">            print(f"Error: Path must be a Python file or directory")</w:t>
        <w:br/>
        <w:t xml:space="preserve">            return 1</w:t>
        <w:br/>
        <w:br/>
        <w:t xml:space="preserve">        all_code_elements = []</w:t>
        <w:br/>
        <w:t xml:space="preserve">        for py_file in python_files:</w:t>
        <w:br/>
        <w:t xml:space="preserve">            try:</w:t>
        <w:br/>
        <w:t xml:space="preserve">                print(f"Processing {py_file}...", file=sys.stderr)</w:t>
        <w:br/>
        <w:t xml:space="preserve">                code = py_file.read_text(encoding="utf-8")</w:t>
        <w:br/>
        <w:t xml:space="preserve">                elements = extract_elements(code)</w:t>
        <w:br/>
        <w:t xml:space="preserve">                for el in elements:</w:t>
        <w:br/>
        <w:t xml:space="preserve">                    el['file'] = str(py_file.relative_to(path.parent))</w:t>
        <w:br/>
        <w:t xml:space="preserve">                    el['file_path'] = str(py_file)</w:t>
        <w:br/>
        <w:t xml:space="preserve">                all_code_elements.extend(elements)</w:t>
        <w:br/>
        <w:t xml:space="preserve">            except Exception as e:</w:t>
        <w:br/>
        <w:t xml:space="preserve">                print(f"Error processing {py_file}: {e}", file=sys.stderr)</w:t>
        <w:br/>
        <w:br/>
        <w:t xml:space="preserve">        if not all_code_elements:</w:t>
        <w:br/>
        <w:t xml:space="preserve">            print("No code elements found in any files.")</w:t>
        <w:br/>
        <w:t xml:space="preserve">            return 0</w:t>
        <w:br/>
        <w:t xml:space="preserve">            </w:t>
        <w:br/>
        <w:t xml:space="preserve">        # Generate explanation</w:t>
        <w:br/>
        <w:t xml:space="preserve">        print("\nAnalyzing code...", file=sys.stderr)</w:t>
        <w:br/>
        <w:t xml:space="preserve">        explanation = generate_explanation(all_code_elements, model=parsed_args.model)</w:t>
        <w:br/>
        <w:t xml:space="preserve">        </w:t>
        <w:br/>
        <w:t xml:space="preserve">        # Output the result</w:t>
        <w:br/>
        <w:t xml:space="preserve">        if parsed_args.output:</w:t>
        <w:br/>
        <w:t xml:space="preserve">            output_path = Path(parsed_args.output)</w:t>
        <w:br/>
        <w:t xml:space="preserve">            if output_path.suffix.lower() == '.docx':</w:t>
        <w:br/>
        <w:t xml:space="preserve">                buffer = create_document(all_code_elements, explanation)</w:t>
        <w:br/>
        <w:t xml:space="preserve">                if buffer:</w:t>
        <w:br/>
        <w:t xml:space="preserve">                    output_path.write_bytes(buffer.getvalue())</w:t>
        <w:br/>
        <w:t xml:space="preserve">                    print(f"Report saved to {output_path}")</w:t>
        <w:br/>
        <w:t xml:space="preserve">                else:</w:t>
        <w:br/>
        <w:t xml:space="preserve">                    print("Error: Could not generate Word document. Is python-docx installed?", file=sys.stderr)</w:t>
        <w:br/>
        <w:t xml:space="preserve">                    return 1</w:t>
        <w:br/>
        <w:t xml:space="preserve">            else:</w:t>
        <w:br/>
        <w:t xml:space="preserve">                with output_path.open('w', encoding='utf-8') as f:</w:t>
        <w:br/>
        <w:t xml:space="preserve">                    f.write("# Code Analysis Report\n\n")</w:t>
        <w:br/>
        <w:t xml:space="preserve">                    f.write(explanation)</w:t>
        <w:br/>
        <w:t xml:space="preserve">                print(f"Report saved to {output_path}")</w:t>
        <w:br/>
        <w:t xml:space="preserve">        else:</w:t>
        <w:br/>
        <w:t xml:space="preserve">            print("\n" + "="*80)</w:t>
        <w:br/>
        <w:t xml:space="preserve">            print("CODE ANALYSIS REPORT")</w:t>
        <w:br/>
        <w:t xml:space="preserve">            print("="*80)</w:t>
        <w:br/>
        <w:t xml:space="preserve">            print(explanation)</w:t>
        <w:br/>
        <w:t xml:space="preserve">            </w:t>
        <w:br/>
        <w:t xml:space="preserve">        return 0</w:t>
        <w:br/>
        <w:t xml:space="preserve">        </w:t>
        <w:br/>
        <w:t xml:space="preserve">    except Exception as e:</w:t>
        <w:br/>
        <w:t xml:space="preserve">        print(f"Error: {str(e)}", file=sys.stderr)</w:t>
        <w:br/>
        <w:t xml:space="preserve">        return 1</w:t>
      </w:r>
    </w:p>
    <w:p/>
    <w:p>
      <w:r>
        <w:t>----------------------------------------</w:t>
      </w:r>
    </w:p>
    <w:p/>
    <w:p>
      <w:pPr>
        <w:pStyle w:val="Heading2"/>
      </w:pPr>
      <w:r>
        <w:t>File: src/code_explainer/document_generator.py</w:t>
      </w:r>
    </w:p>
    <w:p>
      <w:pPr>
        <w:pStyle w:val="Heading3"/>
      </w:pPr>
      <w:r>
        <w:t>Function: create_document (Lines 15-153)</w:t>
      </w:r>
    </w:p>
    <w:p>
      <w:r>
        <w:t>Arguments: code_elements, explanation, title</w:t>
      </w:r>
    </w:p>
    <w:p>
      <w:r>
        <w:t>Returns: Yes</w:t>
      </w:r>
    </w:p>
    <w:p>
      <w:r>
        <w:t>Documentation:</w:t>
      </w:r>
    </w:p>
    <w:p>
      <w:pPr>
        <w:pStyle w:val="IntenseQuote"/>
      </w:pPr>
      <w:r>
        <w:t>Create a Word document from code analysis and explanation.</w:t>
        <w:br/>
        <w:br/>
        <w:t>Args:</w:t>
        <w:br/>
        <w:t xml:space="preserve">    code_elements: List of code element dictionaries, each can include 'file' key</w:t>
        <w:br/>
        <w:t xml:space="preserve">    explanation: Generated explanation text</w:t>
        <w:br/>
        <w:t xml:space="preserve">    title: Title for the document</w:t>
        <w:br/>
        <w:t xml:space="preserve">    </w:t>
        <w:br/>
        <w:t>Returns:</w:t>
        <w:br/>
        <w:t xml:space="preserve">    BytesIO buffer containing the document, or None if docx is not available</w:t>
      </w:r>
    </w:p>
    <w:p>
      <w:r>
        <w:t>Source Code:</w:t>
      </w:r>
    </w:p>
    <w:p>
      <w:pPr>
        <w:pStyle w:val="Code"/>
      </w:pPr>
      <w:r>
        <w:t xml:space="preserve">def create_document(code_elements: List[Dict[str, Any]], explanation: str, </w:t>
        <w:br/>
        <w:t xml:space="preserve">                   title: str = "Python Code Analysis") -&gt; Optional[BytesIO]:</w:t>
        <w:br/>
        <w:t xml:space="preserve">    """</w:t>
        <w:br/>
        <w:t xml:space="preserve">    Create a Word document from code analysis and explanation.</w:t>
        <w:br/>
        <w:t xml:space="preserve">    </w:t>
        <w:br/>
        <w:t xml:space="preserve">    Args:</w:t>
        <w:br/>
        <w:t xml:space="preserve">        code_elements: List of code element dictionaries, each can include 'file' key</w:t>
        <w:br/>
        <w:t xml:space="preserve">        explanation: Generated explanation text</w:t>
        <w:br/>
        <w:t xml:space="preserve">        title: Title for the document</w:t>
        <w:br/>
        <w:t xml:space="preserve">        </w:t>
        <w:br/>
        <w:t xml:space="preserve">    Returns:</w:t>
        <w:br/>
        <w:t xml:space="preserve">        BytesIO buffer containing the document, or None if docx is not available</w:t>
        <w:br/>
        <w:t xml:space="preserve">    """</w:t>
        <w:br/>
        <w:t xml:space="preserve">    if not DOCX_AVAILABLE:</w:t>
        <w:br/>
        <w:t xml:space="preserve">        return None</w:t>
        <w:br/>
        <w:t xml:space="preserve">        </w:t>
        <w:br/>
        <w:t xml:space="preserve">    def _get_or_create_code_style(doc):</w:t>
        <w:br/>
        <w:t xml:space="preserve">        """Get the Code style or create it if it doesn't exist."""</w:t>
        <w:br/>
        <w:t xml:space="preserve">        try:</w:t>
        <w:br/>
        <w:t xml:space="preserve">            return doc.styles['Code']</w:t>
        <w:br/>
        <w:t xml:space="preserve">        except KeyError:</w:t>
        <w:br/>
        <w:t xml:space="preserve">            code_style = doc.styles.add_style('Code', 1)  # 1 = WD_STYLE_TYPE.PARAGRAPH</w:t>
        <w:br/>
        <w:t xml:space="preserve">            code_style.font.name = 'Courier New'</w:t>
        <w:br/>
        <w:t xml:space="preserve">            code_style.font.size = Pt(10)</w:t>
        <w:br/>
        <w:t xml:space="preserve">            code_style.paragraph_format.space_after = Pt(6)</w:t>
        <w:br/>
        <w:t xml:space="preserve">            return code_style</w:t>
        <w:br/>
        <w:t xml:space="preserve">        </w:t>
        <w:br/>
        <w:t xml:space="preserve">    try:</w:t>
        <w:br/>
        <w:t xml:space="preserve">        doc = Document()</w:t>
        <w:br/>
        <w:t xml:space="preserve">        </w:t>
        <w:br/>
        <w:t xml:space="preserve">        # Add title</w:t>
        <w:br/>
        <w:t xml:space="preserve">        title_para = doc.add_heading(level=0)</w:t>
        <w:br/>
        <w:t xml:space="preserve">        title_run = title_para.add_run(title)</w:t>
        <w:br/>
        <w:t xml:space="preserve">        title_run.bold = True</w:t>
        <w:br/>
        <w:t xml:space="preserve">        title_para.alignment = WD_PARAGRAPH_ALIGNMENT.CENTER</w:t>
        <w:br/>
        <w:t xml:space="preserve">        </w:t>
        <w:br/>
        <w:t xml:space="preserve">        # Ensure we have the Code style</w:t>
        <w:br/>
        <w:t xml:space="preserve">        _get_or_create_code_style(doc)</w:t>
        <w:br/>
        <w:t xml:space="preserve">        </w:t>
        <w:br/>
        <w:t xml:space="preserve">        # Add summary section</w:t>
        <w:br/>
        <w:t xml:space="preserve">        doc.add_heading("Summary", level=1)</w:t>
        <w:br/>
        <w:t xml:space="preserve">        </w:t>
        <w:br/>
        <w:t xml:space="preserve">        # Count elements by type and file</w:t>
        <w:br/>
        <w:t xml:space="preserve">        elements_by_file = {}</w:t>
        <w:br/>
        <w:t xml:space="preserve">        elements_by_type = {}</w:t>
        <w:br/>
        <w:t xml:space="preserve">        </w:t>
        <w:br/>
        <w:t xml:space="preserve">        for el in code_elements:</w:t>
        <w:br/>
        <w:t xml:space="preserve">            file_name = el.get('file', 'unknown.py')</w:t>
        <w:br/>
        <w:t xml:space="preserve">            el_type = el.get('type', 'Unknown')</w:t>
        <w:br/>
        <w:t xml:space="preserve">            </w:t>
        <w:br/>
        <w:t xml:space="preserve">            # Count by file</w:t>
        <w:br/>
        <w:t xml:space="preserve">            if file_name not in elements_by_file:</w:t>
        <w:br/>
        <w:t xml:space="preserve">                elements_by_file[file_name] = {'functions': 0, 'classes': 0, 'async_functions': 0}</w:t>
        <w:br/>
        <w:t xml:space="preserve">            </w:t>
        <w:br/>
        <w:t xml:space="preserve">            if el_type == 'Function':</w:t>
        <w:br/>
        <w:t xml:space="preserve">                elements_by_file[file_name]['functions'] += 1</w:t>
        <w:br/>
        <w:t xml:space="preserve">            elif el_type == 'AsyncFunction':</w:t>
        <w:br/>
        <w:t xml:space="preserve">                elements_by_file[file_name]['async_functions'] += 1</w:t>
        <w:br/>
        <w:t xml:space="preserve">            elif el_type == 'Class':</w:t>
        <w:br/>
        <w:t xml:space="preserve">                elements_by_file[file_name]['classes'] += 1</w:t>
        <w:br/>
        <w:t xml:space="preserve">            </w:t>
        <w:br/>
        <w:t xml:space="preserve">            # Count by type</w:t>
        <w:br/>
        <w:t xml:space="preserve">            if el_type not in elements_by_type:</w:t>
        <w:br/>
        <w:t xml:space="preserve">                elements_by_type[el_type] = 0</w:t>
        <w:br/>
        <w:t xml:space="preserve">            elements_by_type[el_type] += 1</w:t>
        <w:br/>
        <w:t xml:space="preserve">        </w:t>
        <w:br/>
        <w:t xml:space="preserve">        # Add summary table</w:t>
        <w:br/>
        <w:t xml:space="preserve">        if elements_by_file:</w:t>
        <w:br/>
        <w:t xml:space="preserve">            doc.add_heading("Files Analyzed", level=2)</w:t>
        <w:br/>
        <w:t xml:space="preserve">            for file, counts in elements_by_file.items():</w:t>
        <w:br/>
        <w:t xml:space="preserve">                parts = []</w:t>
        <w:br/>
        <w:t xml:space="preserve">                if counts['classes']:</w:t>
        <w:br/>
        <w:t xml:space="preserve">                    parts.append(f"{counts['classes']} classes")</w:t>
        <w:br/>
        <w:t xml:space="preserve">                if counts['functions']:</w:t>
        <w:br/>
        <w:t xml:space="preserve">                    parts.append(f"{counts['functions']} functions")</w:t>
        <w:br/>
        <w:t xml:space="preserve">                if counts['async_functions']:</w:t>
        <w:br/>
        <w:t xml:space="preserve">                    parts.append(f"{counts['async_functions']} async functions")</w:t>
        <w:br/>
        <w:t xml:space="preserve">                doc.add_paragraph(f"• {file}: {', '.join(parts) if parts else 'No elements found'}")</w:t>
        <w:br/>
        <w:t xml:space="preserve">        </w:t>
        <w:br/>
        <w:t xml:space="preserve">        # Add element type summary</w:t>
        <w:br/>
        <w:t xml:space="preserve">        if elements_by_type:</w:t>
        <w:br/>
        <w:t xml:space="preserve">            doc.add_paragraph(f"Total elements found: {sum(elements_by_type.values())}")</w:t>
        <w:br/>
        <w:t xml:space="preserve">            for el_type, count in elements_by_type.items():</w:t>
        <w:br/>
        <w:t xml:space="preserve">                doc.add_paragraph(f"• {el_type}s: {count}", style='List Bullet')</w:t>
        <w:br/>
        <w:t xml:space="preserve">        </w:t>
        <w:br/>
        <w:t xml:space="preserve">        # Add code structure section</w:t>
        <w:br/>
        <w:t xml:space="preserve">        doc.add_heading("Code Structure", level=1)</w:t>
        <w:br/>
        <w:t xml:space="preserve">        </w:t>
        <w:br/>
        <w:t xml:space="preserve">        # Group elements by file</w:t>
        <w:br/>
        <w:t xml:space="preserve">        elements_by_file = {}</w:t>
        <w:br/>
        <w:t xml:space="preserve">        for el in code_elements:</w:t>
        <w:br/>
        <w:t xml:space="preserve">            file_name = el.get('file', 'unknown.py')</w:t>
        <w:br/>
        <w:t xml:space="preserve">            if file_name not in elements_by_file:</w:t>
        <w:br/>
        <w:t xml:space="preserve">                elements_by_file[file_name] = []</w:t>
        <w:br/>
        <w:t xml:space="preserve">            elements_by_file[file_name].append(el)</w:t>
        <w:br/>
        <w:t xml:space="preserve">        </w:t>
        <w:br/>
        <w:t xml:space="preserve">        # Process each file</w:t>
        <w:br/>
        <w:t xml:space="preserve">        for file_name, elements in elements_by_file.items():</w:t>
        <w:br/>
        <w:t xml:space="preserve">            # Add file header</w:t>
        <w:br/>
        <w:t xml:space="preserve">            doc.add_heading(f"File: {file_name}", level=2)</w:t>
        <w:br/>
        <w:t xml:space="preserve">            </w:t>
        <w:br/>
        <w:t xml:space="preserve">            for el in elements:</w:t>
        <w:br/>
        <w:t xml:space="preserve">                # Add element header</w:t>
        <w:br/>
        <w:t xml:space="preserve">                el_header = f"{el['type']}: {el['name']} (Lines {el['start_line']}-{el['end_line']})"</w:t>
        <w:br/>
        <w:t xml:space="preserve">                doc.add_heading(el_header, level=3)</w:t>
        <w:br/>
        <w:t xml:space="preserve">                </w:t>
        <w:br/>
        <w:t xml:space="preserve">                # Add metadata</w:t>
        <w:br/>
        <w:t xml:space="preserve">                if el['args']:</w:t>
        <w:br/>
        <w:t xml:space="preserve">                    doc.add_paragraph(f"Arguments: {', '.join(el['args'])}")</w:t>
        <w:br/>
        <w:t xml:space="preserve">                    </w:t>
        <w:br/>
        <w:t xml:space="preserve">                if el['type'] != 'Class' and el['has_return']:</w:t>
        <w:br/>
        <w:t xml:space="preserve">                    doc.add_paragraph("Returns: Yes")</w:t>
        <w:br/>
        <w:t xml:space="preserve">                    </w:t>
        <w:br/>
        <w:t xml:space="preserve">                if el['docstring']:</w:t>
        <w:br/>
        <w:t xml:space="preserve">                    doc.add_paragraph("Documentation:")</w:t>
        <w:br/>
        <w:t xml:space="preserve">                    doc.add_paragraph(el['docstring'], style='Intense Quote')</w:t>
        <w:br/>
        <w:t xml:space="preserve">                </w:t>
        <w:br/>
        <w:t xml:space="preserve">                # Add source code</w:t>
        <w:br/>
        <w:t xml:space="preserve">                doc.add_paragraph("Source Code:")</w:t>
        <w:br/>
        <w:t xml:space="preserve">                doc.add_paragraph(el['source'], style='Code')</w:t>
        <w:br/>
        <w:t xml:space="preserve">                </w:t>
        <w:br/>
        <w:t xml:space="preserve">                # Add a small separator between elements</w:t>
        <w:br/>
        <w:t xml:space="preserve">                doc.add_paragraph()</w:t>
        <w:br/>
        <w:t xml:space="preserve">                doc.add_paragraph("-" * 40)</w:t>
        <w:br/>
        <w:t xml:space="preserve">                doc.add_paragraph()</w:t>
        <w:br/>
        <w:t xml:space="preserve">        </w:t>
        <w:br/>
        <w:t xml:space="preserve">        # Add explanation section</w:t>
        <w:br/>
        <w:t xml:space="preserve">        doc.add_heading("AI Explanation", level=1)</w:t>
        <w:br/>
        <w:t xml:space="preserve">        doc.add_paragraph(explanation)</w:t>
        <w:br/>
        <w:t xml:space="preserve">        </w:t>
        <w:br/>
        <w:t xml:space="preserve">        # Save to buffer</w:t>
        <w:br/>
        <w:t xml:space="preserve">        buffer = BytesIO()</w:t>
        <w:br/>
        <w:t xml:space="preserve">        doc.save(buffer)</w:t>
        <w:br/>
        <w:t xml:space="preserve">        buffer.seek(0)</w:t>
        <w:br/>
        <w:t xml:space="preserve">        </w:t>
        <w:br/>
        <w:t xml:space="preserve">        return buffer</w:t>
        <w:br/>
        <w:t xml:space="preserve">        </w:t>
        <w:br/>
        <w:t xml:space="preserve">    except Exception as e:</w:t>
        <w:br/>
        <w:t xml:space="preserve">        raise RuntimeError(f"Error generating document: {str(e)}")</w:t>
      </w:r>
    </w:p>
    <w:p/>
    <w:p>
      <w:r>
        <w:t>----------------------------------------</w:t>
      </w:r>
    </w:p>
    <w:p/>
    <w:p>
      <w:pPr>
        <w:pStyle w:val="Heading2"/>
      </w:pPr>
      <w:r>
        <w:t>File: tests/test_analyzer.py</w:t>
      </w:r>
    </w:p>
    <w:p>
      <w:pPr>
        <w:pStyle w:val="Heading3"/>
      </w:pPr>
      <w:r>
        <w:t>Function: test_extract_elements_with_functions (Lines 5-18)</w:t>
      </w:r>
    </w:p>
    <w:p>
      <w:r>
        <w:t>Documentation:</w:t>
      </w:r>
    </w:p>
    <w:p>
      <w:pPr>
        <w:pStyle w:val="IntenseQuote"/>
      </w:pPr>
      <w:r>
        <w:t>Test that extract_elements can parse a simple function.</w:t>
      </w:r>
    </w:p>
    <w:p>
      <w:r>
        <w:t>Source Code:</w:t>
      </w:r>
    </w:p>
    <w:p>
      <w:pPr>
        <w:pStyle w:val="Code"/>
      </w:pPr>
      <w:r>
        <w:t>def test_extract_elements_with_functions():</w:t>
        <w:br/>
        <w:t xml:space="preserve">    """Test that extract_elements can parse a simple function."""</w:t>
        <w:br/>
        <w:t xml:space="preserve">    code = """</w:t>
        <w:br/>
        <w:t>def hello(name: str) -&gt; str:</w:t>
        <w:br/>
        <w:t xml:space="preserve">    \"\"\"Return a greeting message.\"\"\"</w:t>
        <w:br/>
        <w:t xml:space="preserve">    return f"Hello, {name}!"</w:t>
        <w:br/>
        <w:t>"""</w:t>
        <w:br/>
        <w:t xml:space="preserve">    elements = extract_elements(code)</w:t>
        <w:br/>
        <w:t xml:space="preserve">    assert len(elements) == 1</w:t>
        <w:br/>
        <w:t xml:space="preserve">    assert elements[0]['name'] == "hello"</w:t>
        <w:br/>
        <w:t xml:space="preserve">    assert elements[0]['type'] == "Function"</w:t>
        <w:br/>
        <w:t xml:space="preserve">    assert "Return a greeting message" in elements[0]['docstring']</w:t>
        <w:br/>
        <w:t xml:space="preserve">    assert elements[0]['args'] == ['name']</w:t>
        <w:br/>
        <w:t xml:space="preserve">    assert elements[0]['has_return'] is True</w:t>
      </w:r>
    </w:p>
    <w:p/>
    <w:p>
      <w:r>
        <w:t>----------------------------------------</w:t>
      </w:r>
    </w:p>
    <w:p/>
    <w:p>
      <w:pPr>
        <w:pStyle w:val="Heading3"/>
      </w:pPr>
      <w:r>
        <w:t>Function: test_extract_elements_with_class (Lines 20-35)</w:t>
      </w:r>
    </w:p>
    <w:p>
      <w:r>
        <w:t>Documentation:</w:t>
      </w:r>
    </w:p>
    <w:p>
      <w:pPr>
        <w:pStyle w:val="IntenseQuote"/>
      </w:pPr>
      <w:r>
        <w:t>Test that extract_elements can parse a class definition.</w:t>
      </w:r>
    </w:p>
    <w:p>
      <w:r>
        <w:t>Source Code:</w:t>
      </w:r>
    </w:p>
    <w:p>
      <w:pPr>
        <w:pStyle w:val="Code"/>
      </w:pPr>
      <w:r>
        <w:t>def test_extract_elements_with_class():</w:t>
        <w:br/>
        <w:t xml:space="preserve">    """Test that extract_elements can parse a class definition."""</w:t>
        <w:br/>
        <w:t xml:space="preserve">    code = """</w:t>
        <w:br/>
        <w:t>class Greeter:</w:t>
        <w:br/>
        <w:t xml:space="preserve">    \"\"\"A class that greets people.\"\"\"</w:t>
        <w:br/>
        <w:t xml:space="preserve">    </w:t>
        <w:br/>
        <w:t xml:space="preserve">    def __init__(self, name: str):</w:t>
        <w:br/>
        <w:t xml:space="preserve">        self.name = name</w:t>
        <w:br/>
        <w:t xml:space="preserve">        </w:t>
        <w:br/>
        <w:t xml:space="preserve">    def greet(self) -&gt; str:</w:t>
        <w:br/>
        <w:t xml:space="preserve">        \"\"\"Return a greeting.\"\"\"</w:t>
        <w:br/>
        <w:t xml:space="preserve">        return f"Hello, {self.name}!"</w:t>
        <w:br/>
        <w:t>"""</w:t>
        <w:br/>
        <w:t xml:space="preserve">    elements = extract_elements(code)</w:t>
        <w:br/>
        <w:t xml:space="preserve">    assert len(elements) == 1  # Only the class itself is extracted</w:t>
        <w:br/>
        <w:t xml:space="preserve">    assert elements[0]['type'] == 'Class' and elements[0]['name'] == 'Greeter'</w:t>
      </w:r>
    </w:p>
    <w:p/>
    <w:p>
      <w:r>
        <w:t>----------------------------------------</w:t>
      </w:r>
    </w:p>
    <w:p/>
    <w:p>
      <w:pPr>
        <w:pStyle w:val="Heading3"/>
      </w:pPr>
      <w:r>
        <w:t>Function: sample_code (Lines 38-48)</w:t>
      </w:r>
    </w:p>
    <w:p>
      <w:r>
        <w:t>Returns: Yes</w:t>
      </w:r>
    </w:p>
    <w:p>
      <w:r>
        <w:t>Source Code:</w:t>
      </w:r>
    </w:p>
    <w:p>
      <w:pPr>
        <w:pStyle w:val="Code"/>
      </w:pPr>
      <w:r>
        <w:t>def sample_code():</w:t>
        <w:br/>
        <w:t xml:space="preserve">    return """</w:t>
        <w:br/>
        <w:t>def add(a: int, b: int) -&gt; int:</w:t>
        <w:br/>
        <w:t xml:space="preserve">    \"\"\"Add two numbers.\"\"\"</w:t>
        <w:br/>
        <w:t xml:space="preserve">    return a + b</w:t>
        <w:br/>
        <w:t xml:space="preserve">    </w:t>
        <w:br/>
        <w:t>class Calculator:</w:t>
        <w:br/>
        <w:t xml:space="preserve">    def multiply(self, x: float, y: float) -&gt; float:</w:t>
        <w:br/>
        <w:t xml:space="preserve">        \"\"\"Multiply two numbers.\"\"\"</w:t>
        <w:br/>
        <w:t xml:space="preserve">        return x * y</w:t>
        <w:br/>
        <w:t>"""</w:t>
      </w:r>
    </w:p>
    <w:p/>
    <w:p>
      <w:r>
        <w:t>----------------------------------------</w:t>
      </w:r>
    </w:p>
    <w:p/>
    <w:p>
      <w:pPr>
        <w:pStyle w:val="Heading3"/>
      </w:pPr>
      <w:r>
        <w:t>Function: test_extract_elements_with_fixture (Lines 50-55)</w:t>
      </w:r>
    </w:p>
    <w:p>
      <w:r>
        <w:t>Arguments: sample_code</w:t>
      </w:r>
    </w:p>
    <w:p>
      <w:r>
        <w:t>Documentation:</w:t>
      </w:r>
    </w:p>
    <w:p>
      <w:pPr>
        <w:pStyle w:val="IntenseQuote"/>
      </w:pPr>
      <w:r>
        <w:t>Test extract_elements using a fixture.</w:t>
      </w:r>
    </w:p>
    <w:p>
      <w:r>
        <w:t>Source Code:</w:t>
      </w:r>
    </w:p>
    <w:p>
      <w:pPr>
        <w:pStyle w:val="Code"/>
      </w:pPr>
      <w:r>
        <w:t>def test_extract_elements_with_fixture(sample_code):</w:t>
        <w:br/>
        <w:t xml:space="preserve">    """Test extract_elements using a fixture."""</w:t>
        <w:br/>
        <w:t xml:space="preserve">    elements = extract_elements(sample_code)</w:t>
        <w:br/>
        <w:t xml:space="preserve">    assert len(elements) == 2  # add function and Calculator class</w:t>
        <w:br/>
        <w:t xml:space="preserve">    assert any(e['name'] == 'add' and e['type'] == 'Function' for e in elements)</w:t>
        <w:br/>
        <w:t xml:space="preserve">    assert any(e['name'] == 'Calculator' and e['type'] == 'Class' for e in elements)</w:t>
      </w:r>
    </w:p>
    <w:p/>
    <w:p>
      <w:r>
        <w:t>----------------------------------------</w:t>
      </w:r>
    </w:p>
    <w:p/>
    <w:p>
      <w:pPr>
        <w:pStyle w:val="Heading1"/>
      </w:pPr>
      <w:r>
        <w:t>AI Explanation</w:t>
      </w:r>
    </w:p>
    <w:p>
      <w:r>
        <w:t>Of course! I'd be happy to help you understand the Python code and workflow described below. Please keep in mind that I'm just an AI, and my explanations may not be perfect, but I'll do my best to make it easy to understand.</w:t>
        <w:br/>
        <w:br/>
        <w:t>The code you provided is a Python script that automates the process of combining two text files into one file. Here's a step-by-step breakdown of what the code does:</w:t>
        <w:br/>
        <w:br/>
        <w:t>1. `open`: The `open()` function is used to open both input files. Imagine you have two folders on your computer, and you want to combine their contents into one folder. This function is like opening those two folders so that you can access their contents.</w:t>
        <w:br/>
        <w:t>2. `read()`: The `read()` function is used to read the contents of each file. Think of it like reading a book. You open the book, and the computer reads its contents for you.</w:t>
        <w:br/>
        <w:t>3. `open()` again: The second `open()` function is used to create a new file that will contain the combined contents of both input files. Imagine you have a notebook, and you want to write the contents of two books into it. This function is like opening the notebook so that you can write in it.</w:t>
        <w:br/>
        <w:t>4. `writeline()`: The `writelines()` function is used to write the contents of each file to the new file. Think of it like writing on a blackboard. You erase the board, and then write the contents of each book on it.</w:t>
        <w:br/>
        <w:t>5. `close()`: Finally, the `close()` function is used to close both input files and the new file that contains the combined contents. Imagine you have finished writing in your notebook, and you want to save it. You close the notebook to keep your work safe.</w:t>
        <w:br/>
        <w:br/>
        <w:t>So, when you run this code, it will open each input file, read its contents, write them to a new file, and then close both input files and the new file. This creates a combined file that contains the contents of both original files.</w:t>
        <w:br/>
        <w:br/>
        <w:t>I hope this explanation helps! Let me know if you have any questions or need further clarification.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after="120"/>
    </w:pPr>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